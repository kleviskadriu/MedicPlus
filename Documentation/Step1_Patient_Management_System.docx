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102AD" w14:textId="77777777" w:rsidR="0045372F" w:rsidRPr="001B4484" w:rsidRDefault="00000000">
      <w:pPr>
        <w:pStyle w:val="Heading1"/>
        <w:rPr>
          <w:sz w:val="32"/>
          <w:szCs w:val="32"/>
        </w:rPr>
      </w:pPr>
      <w:r w:rsidRPr="001B4484">
        <w:rPr>
          <w:sz w:val="32"/>
          <w:szCs w:val="32"/>
        </w:rPr>
        <w:t>Step 1: Form Teams</w:t>
      </w:r>
    </w:p>
    <w:p w14:paraId="41608269" w14:textId="77777777" w:rsidR="0045372F" w:rsidRPr="001B4484" w:rsidRDefault="00000000">
      <w:pPr>
        <w:pStyle w:val="IntenseQuote"/>
        <w:rPr>
          <w:sz w:val="24"/>
          <w:szCs w:val="24"/>
        </w:rPr>
      </w:pPr>
      <w:r w:rsidRPr="001B4484">
        <w:rPr>
          <w:sz w:val="24"/>
          <w:szCs w:val="24"/>
        </w:rPr>
        <w:t>Project Theme: Patient Management System</w:t>
      </w:r>
    </w:p>
    <w:p w14:paraId="2E77CEA3" w14:textId="77777777" w:rsidR="0045372F" w:rsidRPr="001B4484" w:rsidRDefault="00000000">
      <w:pPr>
        <w:rPr>
          <w:sz w:val="24"/>
          <w:szCs w:val="24"/>
        </w:rPr>
      </w:pPr>
      <w:r w:rsidRPr="001B4484">
        <w:rPr>
          <w:sz w:val="24"/>
          <w:szCs w:val="24"/>
        </w:rPr>
        <w:t>Group Members: Juela Kadriu, Klevis Kadriu</w:t>
      </w:r>
    </w:p>
    <w:p w14:paraId="453F0A8C" w14:textId="77777777" w:rsidR="0045372F" w:rsidRPr="001B4484" w:rsidRDefault="00000000">
      <w:pPr>
        <w:pStyle w:val="IntenseQuote"/>
        <w:rPr>
          <w:sz w:val="24"/>
          <w:szCs w:val="24"/>
        </w:rPr>
      </w:pPr>
      <w:r w:rsidRPr="001B4484">
        <w:rPr>
          <w:sz w:val="24"/>
          <w:szCs w:val="24"/>
        </w:rPr>
        <w:t>Team Captain: Juela Kadriu</w:t>
      </w:r>
    </w:p>
    <w:p w14:paraId="447AF0C8" w14:textId="77777777" w:rsidR="001B4484" w:rsidRPr="001B4484" w:rsidRDefault="001B4484" w:rsidP="001B4484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69F5B1CF" w14:textId="5CA273CB" w:rsidR="001B4484" w:rsidRPr="001B4484" w:rsidRDefault="001B4484" w:rsidP="001B4484">
      <w:pPr>
        <w:pStyle w:val="ListBullet"/>
        <w:numPr>
          <w:ilvl w:val="0"/>
          <w:numId w:val="0"/>
        </w:numPr>
        <w:ind w:left="360"/>
        <w:rPr>
          <w:b/>
          <w:bCs/>
          <w:color w:val="17365D" w:themeColor="text2" w:themeShade="BF"/>
          <w:sz w:val="28"/>
          <w:szCs w:val="28"/>
        </w:rPr>
      </w:pPr>
      <w:r w:rsidRPr="001B4484">
        <w:rPr>
          <w:b/>
          <w:bCs/>
          <w:color w:val="17365D" w:themeColor="text2" w:themeShade="BF"/>
          <w:sz w:val="28"/>
          <w:szCs w:val="28"/>
        </w:rPr>
        <w:t>First meeting</w:t>
      </w:r>
    </w:p>
    <w:p w14:paraId="61F37577" w14:textId="77777777" w:rsidR="001B4484" w:rsidRPr="001B4484" w:rsidRDefault="001B4484" w:rsidP="001B4484">
      <w:pPr>
        <w:pStyle w:val="ListBullet"/>
        <w:numPr>
          <w:ilvl w:val="0"/>
          <w:numId w:val="0"/>
        </w:numPr>
        <w:ind w:left="360"/>
        <w:rPr>
          <w:b/>
          <w:bCs/>
          <w:color w:val="17365D" w:themeColor="text2" w:themeShade="BF"/>
          <w:sz w:val="28"/>
          <w:szCs w:val="28"/>
        </w:rPr>
      </w:pPr>
    </w:p>
    <w:p w14:paraId="78C47A03" w14:textId="624868F7" w:rsidR="001B4484" w:rsidRPr="001B4484" w:rsidRDefault="001B4484" w:rsidP="001B4484">
      <w:pPr>
        <w:pStyle w:val="ListBullet"/>
        <w:numPr>
          <w:ilvl w:val="0"/>
          <w:numId w:val="0"/>
        </w:numPr>
        <w:ind w:left="360"/>
        <w:rPr>
          <w:b/>
          <w:bCs/>
          <w:color w:val="17365D" w:themeColor="text2" w:themeShade="BF"/>
          <w:sz w:val="28"/>
          <w:szCs w:val="28"/>
        </w:rPr>
      </w:pPr>
      <w:r w:rsidRPr="001B4484">
        <w:rPr>
          <w:b/>
          <w:bCs/>
          <w:color w:val="17365D" w:themeColor="text2" w:themeShade="BF"/>
          <w:sz w:val="28"/>
          <w:szCs w:val="28"/>
        </w:rPr>
        <w:t xml:space="preserve">Topics discussed: </w:t>
      </w:r>
    </w:p>
    <w:p w14:paraId="26E8D10A" w14:textId="77777777" w:rsidR="001B4484" w:rsidRPr="001B4484" w:rsidRDefault="001B4484" w:rsidP="001B4484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1E8473B4" w14:textId="391C17F6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Exchange contact information (email and phone).</w:t>
      </w:r>
    </w:p>
    <w:p w14:paraId="5A5787DF" w14:textId="11CA3C13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Determine regular meeting time for the group.</w:t>
      </w:r>
      <w:r w:rsidR="001B4484">
        <w:rPr>
          <w:sz w:val="24"/>
          <w:szCs w:val="24"/>
        </w:rPr>
        <w:t xml:space="preserve"> (</w:t>
      </w:r>
      <w:r w:rsidR="001B4484" w:rsidRPr="001B4484">
        <w:rPr>
          <w:b/>
          <w:bCs/>
          <w:color w:val="17365D" w:themeColor="text2" w:themeShade="BF"/>
          <w:sz w:val="24"/>
          <w:szCs w:val="24"/>
        </w:rPr>
        <w:t>every Saturday</w:t>
      </w:r>
      <w:r w:rsidR="001B4484">
        <w:rPr>
          <w:sz w:val="24"/>
          <w:szCs w:val="24"/>
        </w:rPr>
        <w:t>)</w:t>
      </w:r>
    </w:p>
    <w:p w14:paraId="6B045ACA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Use email and instant messaging for communication.</w:t>
      </w:r>
    </w:p>
    <w:p w14:paraId="211BDCFD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All members must check messages at least once per day.</w:t>
      </w:r>
    </w:p>
    <w:p w14:paraId="44F99513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Discuss and refine the Patient Management System project idea.</w:t>
      </w:r>
    </w:p>
    <w:p w14:paraId="35D8D876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Team Captain Duties:   - Submit reports to the instructor.</w:t>
      </w:r>
    </w:p>
    <w:p w14:paraId="5AF5098C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 xml:space="preserve">  - Disseminate feedback.</w:t>
      </w:r>
    </w:p>
    <w:p w14:paraId="057C222B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 xml:space="preserve">  - Schedule meetings.</w:t>
      </w:r>
    </w:p>
    <w:p w14:paraId="06378B17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 xml:space="preserve">  - Coordinate with stakeholders.</w:t>
      </w:r>
    </w:p>
    <w:p w14:paraId="1BDF9F10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Roles:</w:t>
      </w:r>
    </w:p>
    <w:p w14:paraId="6CE5FB02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 xml:space="preserve">  - Juela Kadriu: Captain, Editor, Client Representative.</w:t>
      </w:r>
    </w:p>
    <w:p w14:paraId="4DDB5F88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 xml:space="preserve">  - Klevis Kadriu: Researcher, Tester, Repo master.</w:t>
      </w:r>
    </w:p>
    <w:p w14:paraId="73ECBC25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>Team Process Guidelines:</w:t>
      </w:r>
    </w:p>
    <w:p w14:paraId="5BFACC2E" w14:textId="77777777" w:rsidR="0045372F" w:rsidRPr="001B4484" w:rsidRDefault="00000000">
      <w:pPr>
        <w:pStyle w:val="ListBullet"/>
        <w:rPr>
          <w:b/>
          <w:bCs/>
          <w:color w:val="17365D" w:themeColor="text2" w:themeShade="BF"/>
          <w:sz w:val="24"/>
          <w:szCs w:val="24"/>
        </w:rPr>
      </w:pPr>
      <w:r w:rsidRPr="001B4484">
        <w:rPr>
          <w:sz w:val="24"/>
          <w:szCs w:val="24"/>
        </w:rPr>
        <w:t xml:space="preserve">  - Team Name: </w:t>
      </w:r>
      <w:r w:rsidRPr="001B4484">
        <w:rPr>
          <w:b/>
          <w:bCs/>
          <w:color w:val="17365D" w:themeColor="text2" w:themeShade="BF"/>
          <w:sz w:val="24"/>
          <w:szCs w:val="24"/>
        </w:rPr>
        <w:t>SmartCare Devs</w:t>
      </w:r>
    </w:p>
    <w:p w14:paraId="3F77DA8D" w14:textId="77777777" w:rsidR="0045372F" w:rsidRPr="001B4484" w:rsidRDefault="00000000">
      <w:pPr>
        <w:pStyle w:val="ListBullet"/>
        <w:rPr>
          <w:sz w:val="24"/>
          <w:szCs w:val="24"/>
        </w:rPr>
      </w:pPr>
      <w:r w:rsidRPr="001B4484">
        <w:rPr>
          <w:sz w:val="24"/>
          <w:szCs w:val="24"/>
        </w:rPr>
        <w:t xml:space="preserve">  - Conflict Resolution: Discussion and majority vote.</w:t>
      </w:r>
    </w:p>
    <w:sectPr w:rsidR="0045372F" w:rsidRPr="001B4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058324">
    <w:abstractNumId w:val="8"/>
  </w:num>
  <w:num w:numId="2" w16cid:durableId="402221770">
    <w:abstractNumId w:val="6"/>
  </w:num>
  <w:num w:numId="3" w16cid:durableId="909191671">
    <w:abstractNumId w:val="5"/>
  </w:num>
  <w:num w:numId="4" w16cid:durableId="1525358565">
    <w:abstractNumId w:val="4"/>
  </w:num>
  <w:num w:numId="5" w16cid:durableId="1729646428">
    <w:abstractNumId w:val="7"/>
  </w:num>
  <w:num w:numId="6" w16cid:durableId="615604908">
    <w:abstractNumId w:val="3"/>
  </w:num>
  <w:num w:numId="7" w16cid:durableId="1836727064">
    <w:abstractNumId w:val="2"/>
  </w:num>
  <w:num w:numId="8" w16cid:durableId="1844467526">
    <w:abstractNumId w:val="1"/>
  </w:num>
  <w:num w:numId="9" w16cid:durableId="108930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484"/>
    <w:rsid w:val="001D532D"/>
    <w:rsid w:val="0029639D"/>
    <w:rsid w:val="00326F90"/>
    <w:rsid w:val="0045372F"/>
    <w:rsid w:val="00AA1D8D"/>
    <w:rsid w:val="00B47730"/>
    <w:rsid w:val="00CB0664"/>
    <w:rsid w:val="00E357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9A86D"/>
  <w14:defaultImageDpi w14:val="300"/>
  <w15:docId w15:val="{D9AF6B2B-EE0C-40FE-A939-6ACC80F8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JUELA KADRIU</cp:lastModifiedBy>
  <cp:revision>2</cp:revision>
  <dcterms:created xsi:type="dcterms:W3CDTF">2025-05-22T16:41:00Z</dcterms:created>
  <dcterms:modified xsi:type="dcterms:W3CDTF">2025-05-22T16:41:00Z</dcterms:modified>
  <cp:category/>
</cp:coreProperties>
</file>